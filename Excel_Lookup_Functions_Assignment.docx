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5EC3" w14:textId="3B9F265B" w:rsidR="0011700F" w:rsidRDefault="006E681A">
      <w:pPr>
        <w:pStyle w:val="Heading1"/>
      </w:pPr>
      <w:r>
        <w:t xml:space="preserve">                                         Excel Lookup Functions Assignment</w:t>
      </w:r>
    </w:p>
    <w:p w14:paraId="63273C46" w14:textId="3179ECFA" w:rsidR="0011700F" w:rsidRDefault="0011700F">
      <w:pPr>
        <w:pStyle w:val="Heading2"/>
      </w:pPr>
    </w:p>
    <w:p w14:paraId="734036AC" w14:textId="77777777" w:rsidR="0011700F" w:rsidRPr="006E681A" w:rsidRDefault="00000000" w:rsidP="006E681A">
      <w:pPr>
        <w:pStyle w:val="Heading3"/>
        <w:jc w:val="center"/>
        <w:rPr>
          <w:sz w:val="28"/>
          <w:szCs w:val="28"/>
        </w:rPr>
      </w:pPr>
      <w:r w:rsidRPr="006E681A">
        <w:rPr>
          <w:sz w:val="28"/>
          <w:szCs w:val="28"/>
        </w:rPr>
        <w:t>Easy Tasks</w:t>
      </w:r>
    </w:p>
    <w:p w14:paraId="419A1781" w14:textId="77777777" w:rsidR="006B551C" w:rsidRDefault="006B551C" w:rsidP="006B551C"/>
    <w:p w14:paraId="4F849457" w14:textId="45B9AF88" w:rsidR="006B551C" w:rsidRDefault="006B551C" w:rsidP="006B551C">
      <w:r>
        <w:t>1. Transaction Verification</w:t>
      </w:r>
    </w:p>
    <w:p w14:paraId="2C3BBDB3" w14:textId="4B4C294F" w:rsidR="006B551C" w:rsidRDefault="006B551C" w:rsidP="006B551C">
      <w:r>
        <w:t>You are verifying a transaction for your company. You need to find the transaction amount for Transaction ID `1047576`. Use a lookup function to find the amount.</w:t>
      </w:r>
    </w:p>
    <w:p w14:paraId="0AE94BAE" w14:textId="77777777" w:rsidR="006B551C" w:rsidRDefault="006B551C" w:rsidP="006B551C"/>
    <w:p w14:paraId="330908E9" w14:textId="1BC10A80" w:rsidR="006B551C" w:rsidRDefault="006B551C" w:rsidP="006B551C">
      <w:r>
        <w:t>2. Merchant Identification</w:t>
      </w:r>
    </w:p>
    <w:p w14:paraId="7CA79D0C" w14:textId="43D98C19" w:rsidR="006B551C" w:rsidRDefault="006B551C" w:rsidP="006B551C">
      <w:r>
        <w:t xml:space="preserve">A customer has reported a discrepancy in their transaction. You need to identify the </w:t>
      </w:r>
      <w:proofErr w:type="gramStart"/>
      <w:r>
        <w:t>merchant</w:t>
      </w:r>
      <w:proofErr w:type="gramEnd"/>
      <w:r>
        <w:t xml:space="preserve"> name for Account Number `84815167`. Use a lookup function to retrieve this information.</w:t>
      </w:r>
    </w:p>
    <w:p w14:paraId="4540BD5C" w14:textId="77777777" w:rsidR="006B551C" w:rsidRDefault="006B551C" w:rsidP="006B551C"/>
    <w:p w14:paraId="5FAD50C1" w14:textId="65381FA1" w:rsidR="006B551C" w:rsidRDefault="006B551C" w:rsidP="006B551C">
      <w:r>
        <w:t>3. Transaction Date Confirmation</w:t>
      </w:r>
    </w:p>
    <w:p w14:paraId="16FFF041" w14:textId="33BDA44B" w:rsidR="006B551C" w:rsidRDefault="006B551C" w:rsidP="006B551C">
      <w:r>
        <w:t>The finance department needs to confirm the date of a specific transaction. Find the transaction date for Transaction ID `4231385` using a lookup function.</w:t>
      </w:r>
    </w:p>
    <w:p w14:paraId="73B0B5EB" w14:textId="77777777" w:rsidR="006B551C" w:rsidRDefault="006B551C" w:rsidP="006B551C"/>
    <w:p w14:paraId="5D3FDD13" w14:textId="6E1B71FC" w:rsidR="006B551C" w:rsidRDefault="006B551C" w:rsidP="006B551C">
      <w:r>
        <w:t>4. Category Lookup</w:t>
      </w:r>
    </w:p>
    <w:p w14:paraId="76110089" w14:textId="0D54A552" w:rsidR="006B551C" w:rsidRDefault="006B551C" w:rsidP="006B551C">
      <w:r>
        <w:t>Your team is categorizing transactions for analysis. Find the merchant category for the merchant named `Amazon` using a lookup function.</w:t>
      </w:r>
    </w:p>
    <w:p w14:paraId="054E716C" w14:textId="77777777" w:rsidR="006B551C" w:rsidRDefault="006B551C" w:rsidP="006B551C"/>
    <w:p w14:paraId="2D61F435" w14:textId="5FC0B2AD" w:rsidR="006B551C" w:rsidRDefault="006B551C" w:rsidP="006B551C">
      <w:r>
        <w:t>5. Transaction Status Check</w:t>
      </w:r>
    </w:p>
    <w:p w14:paraId="21E26308" w14:textId="0356E6A0" w:rsidR="006B551C" w:rsidRDefault="006B551C" w:rsidP="006B551C">
      <w:r>
        <w:t>A customer is inquiring about the status of their transaction. Use a lookup function to find the transaction status for Account Number `76990063`.</w:t>
      </w:r>
    </w:p>
    <w:p w14:paraId="04FDF237" w14:textId="77777777" w:rsidR="006B551C" w:rsidRDefault="006B551C" w:rsidP="006B551C"/>
    <w:p w14:paraId="1D41E653" w14:textId="3F6F7DBF" w:rsidR="006B551C" w:rsidRDefault="006B551C" w:rsidP="006B551C"/>
    <w:p w14:paraId="042DB66D" w14:textId="77777777" w:rsidR="006B551C" w:rsidRDefault="006B551C" w:rsidP="006B551C"/>
    <w:p w14:paraId="68BC36E2" w14:textId="3337E9DF" w:rsidR="006B551C" w:rsidRPr="006B551C" w:rsidRDefault="006B551C" w:rsidP="006B551C">
      <w:pPr>
        <w:jc w:val="center"/>
        <w:rPr>
          <w:b/>
          <w:bCs/>
          <w:color w:val="548DD4" w:themeColor="text2" w:themeTint="99"/>
          <w:sz w:val="24"/>
          <w:szCs w:val="24"/>
        </w:rPr>
      </w:pPr>
      <w:r w:rsidRPr="006B551C">
        <w:rPr>
          <w:b/>
          <w:bCs/>
          <w:color w:val="548DD4" w:themeColor="text2" w:themeTint="99"/>
          <w:sz w:val="24"/>
          <w:szCs w:val="24"/>
        </w:rPr>
        <w:lastRenderedPageBreak/>
        <w:t>Intermediate Tasks</w:t>
      </w:r>
    </w:p>
    <w:p w14:paraId="17925A4A" w14:textId="77777777" w:rsidR="006B551C" w:rsidRDefault="006B551C" w:rsidP="006B551C"/>
    <w:p w14:paraId="649E88B8" w14:textId="00E51C05" w:rsidR="006B551C" w:rsidRDefault="006B551C" w:rsidP="006B551C">
      <w:r>
        <w:t>6. Fraud Analysis</w:t>
      </w:r>
    </w:p>
    <w:p w14:paraId="30EFF1C2" w14:textId="37DA4591" w:rsidR="006B551C" w:rsidRDefault="006B551C" w:rsidP="006B551C">
      <w:r>
        <w:t>As part of a fraud analysis, you need to determine the fraud score for a specific transaction. Use a lookup function to find the fraud score for Transaction ID `3342991`.</w:t>
      </w:r>
    </w:p>
    <w:p w14:paraId="001A5D12" w14:textId="77777777" w:rsidR="006B551C" w:rsidRDefault="006B551C" w:rsidP="006B551C"/>
    <w:p w14:paraId="0E713ADB" w14:textId="5601B3ED" w:rsidR="006B551C" w:rsidRDefault="006B551C" w:rsidP="006B551C">
      <w:r>
        <w:t>7. Currency Type Identification</w:t>
      </w:r>
    </w:p>
    <w:p w14:paraId="28EBA9B2" w14:textId="4BABA36B" w:rsidR="006B551C" w:rsidRDefault="006B551C" w:rsidP="006B551C">
      <w:r>
        <w:t>You are preparing a report on international transactions. Find the currency type for Transaction ID `2609676` using a lookup function.</w:t>
      </w:r>
    </w:p>
    <w:p w14:paraId="73D9D41B" w14:textId="77777777" w:rsidR="006B551C" w:rsidRDefault="006B551C" w:rsidP="006B551C"/>
    <w:p w14:paraId="06AAF5F1" w14:textId="42233E0F" w:rsidR="006B551C" w:rsidRDefault="006B551C" w:rsidP="006B551C">
      <w:r>
        <w:t>8. Risk Assessment</w:t>
      </w:r>
    </w:p>
    <w:p w14:paraId="67A9C1D7" w14:textId="12A90E40" w:rsidR="006B551C" w:rsidRDefault="006B551C" w:rsidP="006B551C">
      <w:r>
        <w:t>The risk management team needs to assess the risk level of a customer. Find the high-risk flag for Customer ID `95453` using a lookup function.</w:t>
      </w:r>
    </w:p>
    <w:p w14:paraId="767E4425" w14:textId="77777777" w:rsidR="006B551C" w:rsidRDefault="006B551C" w:rsidP="006B551C"/>
    <w:p w14:paraId="650946FC" w14:textId="0D83EA7B" w:rsidR="006B551C" w:rsidRDefault="006B551C" w:rsidP="006B551C">
      <w:r>
        <w:t>9. Transaction Remarks Retrieval</w:t>
      </w:r>
    </w:p>
    <w:p w14:paraId="2FF52204" w14:textId="7A946093" w:rsidR="006B551C" w:rsidRDefault="006B551C" w:rsidP="006B551C">
      <w:r>
        <w:t>A detailed review of account transactions is required. Use a lookup function to find the transaction remarks for Account Number `91579728`.</w:t>
      </w:r>
    </w:p>
    <w:p w14:paraId="6A26BF94" w14:textId="77777777" w:rsidR="006B551C" w:rsidRDefault="006B551C" w:rsidP="006B551C"/>
    <w:p w14:paraId="6B907F95" w14:textId="21312F8E" w:rsidR="006B551C" w:rsidRDefault="006B551C" w:rsidP="006B551C">
      <w:r>
        <w:t>10. Year of Transaction</w:t>
      </w:r>
    </w:p>
    <w:p w14:paraId="217B69C5" w14:textId="2949D181" w:rsidR="006B551C" w:rsidRDefault="006B551C" w:rsidP="006B551C">
      <w:r>
        <w:t>For an annual financial report, you need to find the year of a specific transaction. Use a lookup function to find the year for Transaction ID `7167276`.</w:t>
      </w:r>
    </w:p>
    <w:p w14:paraId="1695811D" w14:textId="77777777" w:rsidR="006B551C" w:rsidRDefault="006B551C" w:rsidP="006B551C"/>
    <w:p w14:paraId="0086E126" w14:textId="3C9C46AC" w:rsidR="006B551C" w:rsidRDefault="006B551C" w:rsidP="006B551C">
      <w:r>
        <w:t>11. Merchant Category Retrieval</w:t>
      </w:r>
    </w:p>
    <w:p w14:paraId="51781757" w14:textId="0FF6FD23" w:rsidR="006B551C" w:rsidRDefault="006B551C" w:rsidP="006B551C">
      <w:r>
        <w:t>Your company is analyzing spending patterns with specific merchants. Use a lookup function to find the merchant category for the merchant named `Best Buy`.</w:t>
      </w:r>
    </w:p>
    <w:p w14:paraId="072448B7" w14:textId="77777777" w:rsidR="006B551C" w:rsidRDefault="006B551C" w:rsidP="006B551C"/>
    <w:p w14:paraId="160646D6" w14:textId="27094BC2" w:rsidR="006B551C" w:rsidRDefault="006B551C" w:rsidP="006B551C">
      <w:r>
        <w:t>12. Transaction Type Identification</w:t>
      </w:r>
    </w:p>
    <w:p w14:paraId="09D8359F" w14:textId="1159CED5" w:rsidR="006B551C" w:rsidRDefault="006B551C" w:rsidP="006B551C">
      <w:r>
        <w:t>During an audit, you need to identify the transaction type for a specific transaction. Use a lookup function to find the transaction type for Transaction ID `2609676`.</w:t>
      </w:r>
    </w:p>
    <w:p w14:paraId="468DB8E1" w14:textId="77777777" w:rsidR="006B551C" w:rsidRDefault="006B551C" w:rsidP="006B551C"/>
    <w:p w14:paraId="45FA5858" w14:textId="7D428A48" w:rsidR="006B551C" w:rsidRDefault="006B551C" w:rsidP="006B551C">
      <w:r>
        <w:t>13. Branch Location Lookup</w:t>
      </w:r>
    </w:p>
    <w:p w14:paraId="301C022F" w14:textId="3D606DD0" w:rsidR="006B551C" w:rsidRDefault="006B551C" w:rsidP="006B551C">
      <w:r>
        <w:t>To verify the location of a transaction, you need to find the branch zip code. Use a lookup function to find the branch zip code for Transaction ID `4231385`.</w:t>
      </w:r>
    </w:p>
    <w:p w14:paraId="3D8C933A" w14:textId="77777777" w:rsidR="006B551C" w:rsidRDefault="006B551C" w:rsidP="006B551C"/>
    <w:p w14:paraId="54F8DCDB" w14:textId="2E96E5B2" w:rsidR="006B551C" w:rsidRDefault="006B551C" w:rsidP="006B551C">
      <w:r>
        <w:t>14. Card Type Analysis</w:t>
      </w:r>
    </w:p>
    <w:p w14:paraId="6A3D8DA8" w14:textId="37619363" w:rsidR="006B551C" w:rsidRDefault="006B551C" w:rsidP="006B551C">
      <w:r>
        <w:t>The finance team needs to analyze transactions by card type. Use a lookup function to find the transaction amount for transactions made with a `Credit Card`.</w:t>
      </w:r>
    </w:p>
    <w:p w14:paraId="5670468A" w14:textId="77777777" w:rsidR="006B551C" w:rsidRDefault="006B551C" w:rsidP="006B551C"/>
    <w:p w14:paraId="2C4EF42D" w14:textId="6C775029" w:rsidR="006B551C" w:rsidRDefault="006B551C" w:rsidP="006B551C">
      <w:r>
        <w:t>15. Fraud Flag Check</w:t>
      </w:r>
    </w:p>
    <w:p w14:paraId="6BFA263B" w14:textId="35601A1A" w:rsidR="006B551C" w:rsidRDefault="006B551C" w:rsidP="006B551C">
      <w:r>
        <w:t>In a routine check, you need to determine if a transaction was flagged for fraud. Use a lookup function to find the fraud flag for Transaction ID `4231385`.</w:t>
      </w:r>
    </w:p>
    <w:p w14:paraId="76999500" w14:textId="77777777" w:rsidR="006B551C" w:rsidRDefault="006B551C" w:rsidP="006B551C"/>
    <w:p w14:paraId="6C098C9A" w14:textId="0313CF8E" w:rsidR="006B551C" w:rsidRPr="006B551C" w:rsidRDefault="006B551C" w:rsidP="006B551C">
      <w:pPr>
        <w:jc w:val="center"/>
        <w:rPr>
          <w:b/>
          <w:bCs/>
          <w:color w:val="548DD4" w:themeColor="text2" w:themeTint="99"/>
          <w:sz w:val="24"/>
          <w:szCs w:val="24"/>
        </w:rPr>
      </w:pPr>
      <w:r w:rsidRPr="006B551C">
        <w:rPr>
          <w:b/>
          <w:bCs/>
          <w:color w:val="548DD4" w:themeColor="text2" w:themeTint="99"/>
          <w:sz w:val="24"/>
          <w:szCs w:val="24"/>
        </w:rPr>
        <w:t>Advanced Tasks</w:t>
      </w:r>
    </w:p>
    <w:p w14:paraId="4563F3D2" w14:textId="77777777" w:rsidR="006B551C" w:rsidRDefault="006B551C" w:rsidP="006B551C"/>
    <w:p w14:paraId="268D8D24" w14:textId="1F36016A" w:rsidR="006B551C" w:rsidRDefault="006B551C" w:rsidP="006B551C">
      <w:r>
        <w:t>16. Detailed Transaction Lookup</w:t>
      </w:r>
    </w:p>
    <w:p w14:paraId="1F6C6D5B" w14:textId="42D628D1" w:rsidR="006B551C" w:rsidRDefault="006B551C" w:rsidP="006B551C">
      <w:r>
        <w:t>For a comprehensive report, you need to find multiple details for a specific transaction. Use a lookup function to find the transaction amount, merchant name, and transaction status for Transaction ID `3342991`.</w:t>
      </w:r>
    </w:p>
    <w:p w14:paraId="1DABF648" w14:textId="77777777" w:rsidR="006B551C" w:rsidRDefault="006B551C" w:rsidP="006B551C"/>
    <w:p w14:paraId="6913E0CD" w14:textId="7A3ED1EE" w:rsidR="006B551C" w:rsidRPr="00A40AD3" w:rsidRDefault="006B551C" w:rsidP="006B551C">
      <w:pPr>
        <w:rPr>
          <w:color w:val="548DD4" w:themeColor="text2" w:themeTint="99"/>
        </w:rPr>
      </w:pPr>
      <w:r>
        <w:t xml:space="preserve">17. </w:t>
      </w:r>
      <w:r w:rsidRPr="00A40AD3">
        <w:rPr>
          <w:color w:val="548DD4" w:themeColor="text2" w:themeTint="99"/>
        </w:rPr>
        <w:t>High-Risk Transaction Identification</w:t>
      </w:r>
    </w:p>
    <w:p w14:paraId="3AA3FE9A" w14:textId="2CE8BDCF" w:rsidR="006B551C" w:rsidRPr="00A40AD3" w:rsidRDefault="006B551C" w:rsidP="006B551C">
      <w:pPr>
        <w:rPr>
          <w:color w:val="548DD4" w:themeColor="text2" w:themeTint="99"/>
        </w:rPr>
      </w:pPr>
      <w:r w:rsidRPr="00A40AD3">
        <w:rPr>
          <w:color w:val="548DD4" w:themeColor="text2" w:themeTint="99"/>
        </w:rPr>
        <w:t>Identify if a transaction is high-risk. Use a lookup function with conditional logic to determine if the transaction by Account Number `84815167` is high-risk.</w:t>
      </w:r>
    </w:p>
    <w:p w14:paraId="406B2386" w14:textId="77777777" w:rsidR="006B551C" w:rsidRDefault="006B551C" w:rsidP="006B551C"/>
    <w:p w14:paraId="693EB3C1" w14:textId="2DFD4508" w:rsidR="006B551C" w:rsidRDefault="006B551C" w:rsidP="006B551C">
      <w:r>
        <w:t>18. Average Transaction Analysis</w:t>
      </w:r>
    </w:p>
    <w:p w14:paraId="2582D86B" w14:textId="77C6668B" w:rsidR="006B551C" w:rsidRDefault="006B551C" w:rsidP="006B551C">
      <w:r>
        <w:t>Calculate the average transaction amount for a specific merchant category. Use a lookup function to find the average transaction amount for the merchant category `Clothing`.</w:t>
      </w:r>
    </w:p>
    <w:p w14:paraId="27B54A87" w14:textId="77777777" w:rsidR="006B551C" w:rsidRDefault="006B551C" w:rsidP="006B551C"/>
    <w:p w14:paraId="1791CB64" w14:textId="48EDEFC4" w:rsidR="006B551C" w:rsidRDefault="006B551C" w:rsidP="006B551C">
      <w:r>
        <w:lastRenderedPageBreak/>
        <w:t xml:space="preserve">19. Specific Remarks </w:t>
      </w:r>
      <w:proofErr w:type="gramStart"/>
      <w:r>
        <w:t>Retrieval:-</w:t>
      </w:r>
      <w:proofErr w:type="gramEnd"/>
      <w:r>
        <w:t xml:space="preserve"> You need to find specific transaction remarks. Use a lookup function to find the transaction remarks for transactions where the remark is `Exceeds Limit`.</w:t>
      </w:r>
    </w:p>
    <w:p w14:paraId="4F34856E" w14:textId="77777777" w:rsidR="006B551C" w:rsidRDefault="006B551C" w:rsidP="006B551C"/>
    <w:p w14:paraId="04908D9A" w14:textId="1CEECC1A" w:rsidR="006B551C" w:rsidRPr="00A40AD3" w:rsidRDefault="006B551C" w:rsidP="006B551C">
      <w:pPr>
        <w:rPr>
          <w:color w:val="548DD4" w:themeColor="text2" w:themeTint="99"/>
        </w:rPr>
      </w:pPr>
      <w:r>
        <w:t xml:space="preserve">20. </w:t>
      </w:r>
      <w:r w:rsidRPr="00A40AD3">
        <w:rPr>
          <w:color w:val="548DD4" w:themeColor="text2" w:themeTint="99"/>
        </w:rPr>
        <w:t xml:space="preserve">Combined Criteria </w:t>
      </w:r>
      <w:proofErr w:type="gramStart"/>
      <w:r w:rsidRPr="00A40AD3">
        <w:rPr>
          <w:color w:val="548DD4" w:themeColor="text2" w:themeTint="99"/>
        </w:rPr>
        <w:t>Lookup:-</w:t>
      </w:r>
      <w:proofErr w:type="gramEnd"/>
      <w:r w:rsidRPr="00A40AD3">
        <w:rPr>
          <w:color w:val="548DD4" w:themeColor="text2" w:themeTint="99"/>
        </w:rPr>
        <w:t xml:space="preserve"> Find transaction amounts based on multiple criteria. Use a lookup function with concatenation to find the transaction amount for transactions with USD currency and Transfer type.</w:t>
      </w:r>
    </w:p>
    <w:p w14:paraId="3894F2DC" w14:textId="77777777" w:rsidR="006B551C" w:rsidRDefault="006B551C" w:rsidP="006B551C"/>
    <w:p w14:paraId="6D79E902" w14:textId="73A3D6A2" w:rsidR="006B551C" w:rsidRPr="006B551C" w:rsidRDefault="006B551C" w:rsidP="006B551C">
      <w:pPr>
        <w:jc w:val="center"/>
        <w:rPr>
          <w:b/>
          <w:bCs/>
          <w:color w:val="548DD4" w:themeColor="text2" w:themeTint="99"/>
          <w:sz w:val="24"/>
          <w:szCs w:val="24"/>
        </w:rPr>
      </w:pPr>
      <w:r w:rsidRPr="006B551C">
        <w:rPr>
          <w:b/>
          <w:bCs/>
          <w:color w:val="548DD4" w:themeColor="text2" w:themeTint="99"/>
          <w:sz w:val="24"/>
          <w:szCs w:val="24"/>
        </w:rPr>
        <w:t>INDEX and MATCH Tasks</w:t>
      </w:r>
    </w:p>
    <w:p w14:paraId="78ECD514" w14:textId="77777777" w:rsidR="006B551C" w:rsidRDefault="006B551C" w:rsidP="006B551C"/>
    <w:p w14:paraId="30B75B13" w14:textId="2C84742C" w:rsidR="006B551C" w:rsidRPr="00A40AD3" w:rsidRDefault="006B551C" w:rsidP="006B551C">
      <w:pPr>
        <w:rPr>
          <w:color w:val="000000" w:themeColor="text1"/>
        </w:rPr>
      </w:pPr>
      <w:r>
        <w:t>21</w:t>
      </w:r>
      <w:r w:rsidRPr="0094558E">
        <w:rPr>
          <w:color w:val="548DD4" w:themeColor="text2" w:themeTint="99"/>
        </w:rPr>
        <w:t xml:space="preserve">. </w:t>
      </w:r>
      <w:r w:rsidRPr="00A40AD3">
        <w:rPr>
          <w:color w:val="000000" w:themeColor="text1"/>
        </w:rPr>
        <w:t>Customer Details Retrieval</w:t>
      </w:r>
    </w:p>
    <w:p w14:paraId="052DB6A8" w14:textId="1D568908" w:rsidR="006B551C" w:rsidRPr="00A40AD3" w:rsidRDefault="006B551C" w:rsidP="006B551C">
      <w:pPr>
        <w:rPr>
          <w:color w:val="000000" w:themeColor="text1"/>
        </w:rPr>
      </w:pPr>
      <w:r w:rsidRPr="00A40AD3">
        <w:rPr>
          <w:color w:val="000000" w:themeColor="text1"/>
        </w:rPr>
        <w:t>Use INDEX and MATCH to find the customer's name and account number for the given Customer ID `15797`.</w:t>
      </w:r>
    </w:p>
    <w:p w14:paraId="45C4FAD6" w14:textId="77777777" w:rsidR="006B551C" w:rsidRPr="00A40AD3" w:rsidRDefault="006B551C" w:rsidP="006B551C">
      <w:pPr>
        <w:rPr>
          <w:color w:val="000000" w:themeColor="text1"/>
        </w:rPr>
      </w:pPr>
    </w:p>
    <w:p w14:paraId="30D7B93D" w14:textId="2190A460" w:rsidR="006B551C" w:rsidRPr="00A40AD3" w:rsidRDefault="006B551C" w:rsidP="006B551C">
      <w:pPr>
        <w:rPr>
          <w:color w:val="000000" w:themeColor="text1"/>
        </w:rPr>
      </w:pPr>
      <w:r w:rsidRPr="00A40AD3">
        <w:rPr>
          <w:color w:val="000000" w:themeColor="text1"/>
        </w:rPr>
        <w:t>22. Transaction Amount by Merchant and Date</w:t>
      </w:r>
    </w:p>
    <w:p w14:paraId="5EEA164D" w14:textId="1BD3C0D0" w:rsidR="006B551C" w:rsidRPr="00A40AD3" w:rsidRDefault="006B551C" w:rsidP="006B551C">
      <w:pPr>
        <w:rPr>
          <w:color w:val="000000" w:themeColor="text1"/>
        </w:rPr>
      </w:pPr>
      <w:r w:rsidRPr="00A40AD3">
        <w:rPr>
          <w:color w:val="000000" w:themeColor="text1"/>
        </w:rPr>
        <w:t>Use INDEX and MATCH to find the transaction amount for the merchant `Alibaba` on `2020-01-01`.</w:t>
      </w:r>
    </w:p>
    <w:p w14:paraId="55666A34" w14:textId="77777777" w:rsidR="006B551C" w:rsidRPr="0094558E" w:rsidRDefault="006B551C" w:rsidP="006B551C">
      <w:pPr>
        <w:rPr>
          <w:color w:val="548DD4" w:themeColor="text2" w:themeTint="99"/>
        </w:rPr>
      </w:pPr>
    </w:p>
    <w:p w14:paraId="55052BC0" w14:textId="236FBD68" w:rsidR="006B551C" w:rsidRPr="0094558E" w:rsidRDefault="006B551C" w:rsidP="006B551C">
      <w:pPr>
        <w:rPr>
          <w:color w:val="548DD4" w:themeColor="text2" w:themeTint="99"/>
        </w:rPr>
      </w:pPr>
      <w:r w:rsidRPr="0094558E">
        <w:rPr>
          <w:color w:val="548DD4" w:themeColor="text2" w:themeTint="99"/>
        </w:rPr>
        <w:t>23. High Risk Flag by Customer and Date</w:t>
      </w:r>
    </w:p>
    <w:p w14:paraId="426C3CF1" w14:textId="2598BB4A" w:rsidR="006B551C" w:rsidRPr="0094558E" w:rsidRDefault="006B551C" w:rsidP="006B551C">
      <w:pPr>
        <w:rPr>
          <w:color w:val="548DD4" w:themeColor="text2" w:themeTint="99"/>
        </w:rPr>
      </w:pPr>
      <w:r w:rsidRPr="0094558E">
        <w:rPr>
          <w:color w:val="548DD4" w:themeColor="text2" w:themeTint="99"/>
        </w:rPr>
        <w:t>Use INDEX and MATCH to find out if the transaction made by Customer ID `95453` on `2020-01-01` is flagged as high risk.</w:t>
      </w:r>
    </w:p>
    <w:p w14:paraId="4D6ABB5F" w14:textId="77777777" w:rsidR="006B551C" w:rsidRPr="00A40AD3" w:rsidRDefault="006B551C" w:rsidP="006B551C">
      <w:pPr>
        <w:rPr>
          <w:color w:val="000000" w:themeColor="text1"/>
        </w:rPr>
      </w:pPr>
    </w:p>
    <w:p w14:paraId="12A312D7" w14:textId="486A02ED" w:rsidR="006B551C" w:rsidRPr="00A40AD3" w:rsidRDefault="006B551C" w:rsidP="006B551C">
      <w:pPr>
        <w:rPr>
          <w:color w:val="000000" w:themeColor="text1"/>
        </w:rPr>
      </w:pPr>
      <w:r w:rsidRPr="00A40AD3">
        <w:rPr>
          <w:color w:val="000000" w:themeColor="text1"/>
        </w:rPr>
        <w:t>24. Branch Zip Code by Transaction and Date</w:t>
      </w:r>
    </w:p>
    <w:p w14:paraId="15168817" w14:textId="6F55C38C" w:rsidR="006B551C" w:rsidRPr="00A40AD3" w:rsidRDefault="006B551C" w:rsidP="006B551C">
      <w:pPr>
        <w:rPr>
          <w:color w:val="000000" w:themeColor="text1"/>
        </w:rPr>
      </w:pPr>
      <w:r w:rsidRPr="00A40AD3">
        <w:rPr>
          <w:color w:val="000000" w:themeColor="text1"/>
        </w:rPr>
        <w:t>Use INDEX and MATCH to find the branch zip code for the transaction made on `2020-01-01` with Transaction ID `2609676`.</w:t>
      </w:r>
    </w:p>
    <w:p w14:paraId="1C6FA6DC" w14:textId="77777777" w:rsidR="006B551C" w:rsidRPr="0094558E" w:rsidRDefault="006B551C" w:rsidP="006B551C">
      <w:pPr>
        <w:rPr>
          <w:color w:val="548DD4" w:themeColor="text2" w:themeTint="99"/>
        </w:rPr>
      </w:pPr>
    </w:p>
    <w:p w14:paraId="02610ADC" w14:textId="3A91B8FC" w:rsidR="006B551C" w:rsidRPr="0094558E" w:rsidRDefault="006B551C" w:rsidP="006B551C">
      <w:pPr>
        <w:rPr>
          <w:color w:val="548DD4" w:themeColor="text2" w:themeTint="99"/>
        </w:rPr>
      </w:pPr>
      <w:r w:rsidRPr="0094558E">
        <w:rPr>
          <w:color w:val="548DD4" w:themeColor="text2" w:themeTint="99"/>
        </w:rPr>
        <w:t>25. Average Transaction Amount by Category and Type</w:t>
      </w:r>
    </w:p>
    <w:p w14:paraId="5FEA5198" w14:textId="483BBE81" w:rsidR="006B551C" w:rsidRPr="0094558E" w:rsidRDefault="006B551C" w:rsidP="006B551C">
      <w:pPr>
        <w:rPr>
          <w:color w:val="548DD4" w:themeColor="text2" w:themeTint="99"/>
        </w:rPr>
      </w:pPr>
      <w:r w:rsidRPr="0094558E">
        <w:rPr>
          <w:color w:val="548DD4" w:themeColor="text2" w:themeTint="99"/>
        </w:rPr>
        <w:t>Use INDEX and MATCH to calculate the average transaction amount for the category `Clothing` and transaction type `Transfer`.</w:t>
      </w:r>
    </w:p>
    <w:p w14:paraId="3B490C7D" w14:textId="77777777" w:rsidR="006B551C" w:rsidRPr="0094558E" w:rsidRDefault="006B551C" w:rsidP="006B551C">
      <w:pPr>
        <w:rPr>
          <w:color w:val="548DD4" w:themeColor="text2" w:themeTint="99"/>
        </w:rPr>
      </w:pPr>
    </w:p>
    <w:p w14:paraId="5521A224" w14:textId="6F6DFED5" w:rsidR="006B551C" w:rsidRPr="006B551C" w:rsidRDefault="006B551C" w:rsidP="006B551C">
      <w:pPr>
        <w:jc w:val="center"/>
        <w:rPr>
          <w:b/>
          <w:bCs/>
          <w:color w:val="548DD4" w:themeColor="text2" w:themeTint="99"/>
          <w:sz w:val="24"/>
          <w:szCs w:val="24"/>
        </w:rPr>
      </w:pPr>
      <w:r w:rsidRPr="006B551C">
        <w:rPr>
          <w:b/>
          <w:bCs/>
          <w:color w:val="548DD4" w:themeColor="text2" w:themeTint="99"/>
          <w:sz w:val="24"/>
          <w:szCs w:val="24"/>
        </w:rPr>
        <w:lastRenderedPageBreak/>
        <w:t>Advanced XLOOKUP Tasks</w:t>
      </w:r>
    </w:p>
    <w:p w14:paraId="06563552" w14:textId="77777777" w:rsidR="006B551C" w:rsidRDefault="006B551C" w:rsidP="006B551C"/>
    <w:p w14:paraId="34483008" w14:textId="77CD7ADD" w:rsidR="006B551C" w:rsidRDefault="006B551C" w:rsidP="006B551C">
      <w:r>
        <w:t>26. Nested XLOOKUP for Detailed Information</w:t>
      </w:r>
    </w:p>
    <w:p w14:paraId="506760F2" w14:textId="37084364" w:rsidR="006B551C" w:rsidRDefault="006B551C" w:rsidP="006B551C">
      <w:r>
        <w:t>For a comprehensive report, you need to find the transaction amount and merchant name using nested XLOOKUP. First, find the Transaction ID for Customer ID `95453`, then use this Transaction ID to find the transaction amount and merchant name.</w:t>
      </w:r>
    </w:p>
    <w:p w14:paraId="28FF0D0A" w14:textId="77777777" w:rsidR="006B551C" w:rsidRDefault="006B551C" w:rsidP="006B551C"/>
    <w:p w14:paraId="5BA40C67" w14:textId="6CA9A9C4" w:rsidR="006B551C" w:rsidRDefault="006B551C" w:rsidP="006B551C">
      <w:r>
        <w:t>27. Returning an Array of Values with XLOOKUP</w:t>
      </w:r>
    </w:p>
    <w:p w14:paraId="3F7CA81B" w14:textId="530E15B7" w:rsidR="006B551C" w:rsidRDefault="006B551C" w:rsidP="006B551C">
      <w:r>
        <w:t>The finance team needs a list of all transaction amounts for a specific customer. Use XLOOKUP to return an array of all transaction amounts for Customer ID `27229`.</w:t>
      </w:r>
    </w:p>
    <w:p w14:paraId="2C49E1BC" w14:textId="77777777" w:rsidR="006B551C" w:rsidRDefault="006B551C" w:rsidP="006B551C"/>
    <w:p w14:paraId="2965BF8B" w14:textId="2D716432" w:rsidR="006B551C" w:rsidRPr="00A40AD3" w:rsidRDefault="006B551C" w:rsidP="006B551C">
      <w:pPr>
        <w:rPr>
          <w:color w:val="548DD4" w:themeColor="text2" w:themeTint="99"/>
        </w:rPr>
      </w:pPr>
      <w:r w:rsidRPr="00A40AD3">
        <w:rPr>
          <w:color w:val="548DD4" w:themeColor="text2" w:themeTint="99"/>
        </w:rPr>
        <w:t>28. Dynamic Array of Merchant Names</w:t>
      </w:r>
    </w:p>
    <w:p w14:paraId="3F71ED98" w14:textId="5E63E4C5" w:rsidR="006B551C" w:rsidRPr="00A40AD3" w:rsidRDefault="006B551C" w:rsidP="006B551C">
      <w:pPr>
        <w:rPr>
          <w:color w:val="548DD4" w:themeColor="text2" w:themeTint="99"/>
        </w:rPr>
      </w:pPr>
      <w:r w:rsidRPr="00A40AD3">
        <w:rPr>
          <w:color w:val="548DD4" w:themeColor="text2" w:themeTint="99"/>
        </w:rPr>
        <w:t>You need to generate a dynamic array of all unique merchant names involved in transactions flagged as fraud. Use XLOOKUP to create this list.</w:t>
      </w:r>
    </w:p>
    <w:p w14:paraId="10B4BF9B" w14:textId="77777777" w:rsidR="006B551C" w:rsidRPr="00A40AD3" w:rsidRDefault="006B551C" w:rsidP="006B551C">
      <w:pPr>
        <w:rPr>
          <w:color w:val="548DD4" w:themeColor="text2" w:themeTint="99"/>
        </w:rPr>
      </w:pPr>
    </w:p>
    <w:p w14:paraId="0127598E" w14:textId="6A9B962E" w:rsidR="006B551C" w:rsidRPr="00A40AD3" w:rsidRDefault="006B551C" w:rsidP="006B551C">
      <w:pPr>
        <w:rPr>
          <w:color w:val="548DD4" w:themeColor="text2" w:themeTint="99"/>
        </w:rPr>
      </w:pPr>
      <w:r w:rsidRPr="00A40AD3">
        <w:rPr>
          <w:color w:val="548DD4" w:themeColor="text2" w:themeTint="99"/>
        </w:rPr>
        <w:t>29. Finding Multiple Details in One Go</w:t>
      </w:r>
    </w:p>
    <w:p w14:paraId="5DA3518F" w14:textId="394C4ADC" w:rsidR="006B551C" w:rsidRPr="00A40AD3" w:rsidRDefault="006B551C" w:rsidP="006B551C">
      <w:pPr>
        <w:rPr>
          <w:color w:val="548DD4" w:themeColor="text2" w:themeTint="99"/>
        </w:rPr>
      </w:pPr>
      <w:r w:rsidRPr="00A40AD3">
        <w:rPr>
          <w:color w:val="548DD4" w:themeColor="text2" w:themeTint="99"/>
        </w:rPr>
        <w:t>For an audit, retrieve the transaction date, amount, and status for Transaction ID `7167276` using a single XLOOKUP formula that returns multiple values.</w:t>
      </w:r>
    </w:p>
    <w:p w14:paraId="5D7CC4E6" w14:textId="77777777" w:rsidR="006B551C" w:rsidRDefault="006B551C" w:rsidP="006B551C"/>
    <w:p w14:paraId="169A8AB7" w14:textId="5CA96965" w:rsidR="006B551C" w:rsidRDefault="006B551C" w:rsidP="006B551C">
      <w:r>
        <w:t>30. Combining Criteria in XLOOKUP</w:t>
      </w:r>
    </w:p>
    <w:p w14:paraId="41C85C2E" w14:textId="3EE0A5F9" w:rsidR="006B551C" w:rsidRDefault="006B551C" w:rsidP="006B551C">
      <w:r>
        <w:t>To find the branch location and transaction remarks for a specific Transaction ID and Currency, use XLOOKUP with concatenated criteria to return the corresponding details for Transaction ID `3342991` and Currency `JPY`.</w:t>
      </w:r>
    </w:p>
    <w:p w14:paraId="3E853869" w14:textId="77777777" w:rsidR="006B551C" w:rsidRDefault="006B551C" w:rsidP="006B551C"/>
    <w:p w14:paraId="3BA90BC0" w14:textId="69D6267D" w:rsidR="0011700F" w:rsidRDefault="0011700F" w:rsidP="006B551C"/>
    <w:sectPr w:rsidR="001170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D01A9C"/>
    <w:multiLevelType w:val="hybridMultilevel"/>
    <w:tmpl w:val="F70C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511229">
    <w:abstractNumId w:val="8"/>
  </w:num>
  <w:num w:numId="2" w16cid:durableId="2121490487">
    <w:abstractNumId w:val="6"/>
  </w:num>
  <w:num w:numId="3" w16cid:durableId="1415593272">
    <w:abstractNumId w:val="5"/>
  </w:num>
  <w:num w:numId="4" w16cid:durableId="2002462566">
    <w:abstractNumId w:val="4"/>
  </w:num>
  <w:num w:numId="5" w16cid:durableId="751783467">
    <w:abstractNumId w:val="7"/>
  </w:num>
  <w:num w:numId="6" w16cid:durableId="1731733884">
    <w:abstractNumId w:val="3"/>
  </w:num>
  <w:num w:numId="7" w16cid:durableId="1721241719">
    <w:abstractNumId w:val="2"/>
  </w:num>
  <w:num w:numId="8" w16cid:durableId="1721199183">
    <w:abstractNumId w:val="1"/>
  </w:num>
  <w:num w:numId="9" w16cid:durableId="1694577017">
    <w:abstractNumId w:val="0"/>
  </w:num>
  <w:num w:numId="10" w16cid:durableId="711535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00F"/>
    <w:rsid w:val="0015074B"/>
    <w:rsid w:val="0029639D"/>
    <w:rsid w:val="00326F90"/>
    <w:rsid w:val="006B551C"/>
    <w:rsid w:val="006E681A"/>
    <w:rsid w:val="0094558E"/>
    <w:rsid w:val="00A40AD3"/>
    <w:rsid w:val="00AA1D8D"/>
    <w:rsid w:val="00AB2C20"/>
    <w:rsid w:val="00B47730"/>
    <w:rsid w:val="00CB0664"/>
    <w:rsid w:val="00FC693F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49B9A"/>
  <w14:defaultImageDpi w14:val="300"/>
  <w15:docId w15:val="{720AF43E-726B-43D9-9878-302B0CF6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Shakul Malik</cp:lastModifiedBy>
  <cp:revision>4</cp:revision>
  <dcterms:created xsi:type="dcterms:W3CDTF">2024-05-26T07:31:00Z</dcterms:created>
  <dcterms:modified xsi:type="dcterms:W3CDTF">2024-05-29T16:44:00Z</dcterms:modified>
  <cp:category/>
</cp:coreProperties>
</file>