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65ACF" w14:textId="77777777" w:rsidR="00AD35C6" w:rsidRDefault="00000000">
      <w:pPr>
        <w:pStyle w:val="Title"/>
      </w:pPr>
      <w:r>
        <w:t>Excel Tasks for Class Practice</w:t>
      </w:r>
    </w:p>
    <w:p w14:paraId="64D68BA4" w14:textId="77777777" w:rsidR="00AD35C6" w:rsidRDefault="00000000">
      <w:pPr>
        <w:pStyle w:val="Heading1"/>
      </w:pPr>
      <w:r>
        <w:t>Task 1</w:t>
      </w:r>
    </w:p>
    <w:p w14:paraId="15B8079E" w14:textId="77777777" w:rsidR="00AD35C6" w:rsidRDefault="00000000">
      <w:r>
        <w:t>The regional manager wants to review sales performance specifically in the East region. Filter the data to show only the sales entries from the East geography.</w:t>
      </w:r>
    </w:p>
    <w:p w14:paraId="50090799" w14:textId="77777777" w:rsidR="00AD35C6" w:rsidRDefault="00000000">
      <w:pPr>
        <w:pStyle w:val="Heading1"/>
      </w:pPr>
      <w:r>
        <w:t>Task 2</w:t>
      </w:r>
    </w:p>
    <w:p w14:paraId="05755233" w14:textId="77777777" w:rsidR="00AD35C6" w:rsidRDefault="00000000">
      <w:r>
        <w:t>The product team needs to analyze the performance of Commercial Security products. Filter the data to display only the entries related to Commercial Security products.</w:t>
      </w:r>
    </w:p>
    <w:p w14:paraId="00DF2B4C" w14:textId="77777777" w:rsidR="00AD35C6" w:rsidRDefault="00000000">
      <w:pPr>
        <w:pStyle w:val="Heading1"/>
      </w:pPr>
      <w:r>
        <w:t>Task 3</w:t>
      </w:r>
    </w:p>
    <w:p w14:paraId="0C8CC201" w14:textId="77777777" w:rsidR="00AD35C6" w:rsidRDefault="00000000">
      <w:r>
        <w:t>The marketing department is planning a campaign for Home Entertainment products sold in 2020. Filter the data to show sales for the Home Entertainment segment in the year 2020.</w:t>
      </w:r>
    </w:p>
    <w:p w14:paraId="0EFB471B" w14:textId="77777777" w:rsidR="00AD35C6" w:rsidRDefault="00000000">
      <w:pPr>
        <w:pStyle w:val="Heading1"/>
      </w:pPr>
      <w:r>
        <w:t>Task 4</w:t>
      </w:r>
    </w:p>
    <w:p w14:paraId="58E39243" w14:textId="77777777" w:rsidR="00AD35C6" w:rsidRDefault="00000000">
      <w:r>
        <w:t>The sales director wants to identify high-performing sales. Create a new column named 'Sales Label' that labels sales above 5,000,000 as 'High' and others as 'Low'.</w:t>
      </w:r>
    </w:p>
    <w:p w14:paraId="2D6F066B" w14:textId="77777777" w:rsidR="00AD35C6" w:rsidRDefault="00000000">
      <w:pPr>
        <w:pStyle w:val="Heading1"/>
      </w:pPr>
      <w:r>
        <w:t>Task 5</w:t>
      </w:r>
    </w:p>
    <w:p w14:paraId="17561296" w14:textId="77777777" w:rsidR="00AD35C6" w:rsidRDefault="00000000">
      <w:r>
        <w:t>The finance team needs to check which products have significant returns. Add a column named 'High Returns' to indicate if the Sales Returns are greater than 10% of Sales with a Yes/No value.</w:t>
      </w:r>
    </w:p>
    <w:p w14:paraId="5C13C48E" w14:textId="77777777" w:rsidR="00AD35C6" w:rsidRDefault="00000000">
      <w:pPr>
        <w:pStyle w:val="Heading1"/>
      </w:pPr>
      <w:r>
        <w:t>Task 6</w:t>
      </w:r>
    </w:p>
    <w:p w14:paraId="7D686109" w14:textId="77777777" w:rsidR="00AD35C6" w:rsidRDefault="00000000">
      <w:r>
        <w:t>The operations manager wants to focus on Quarter 1 sales. Generate a column named 'Quarter Label' that shows 'Quarter 1' if the quarter is 1, otherwise it shows 'Other Quarters'.</w:t>
      </w:r>
    </w:p>
    <w:p w14:paraId="285F943A" w14:textId="77777777" w:rsidR="00AD35C6" w:rsidRDefault="00000000">
      <w:pPr>
        <w:pStyle w:val="Heading1"/>
      </w:pPr>
      <w:r>
        <w:t>Task 7</w:t>
      </w:r>
    </w:p>
    <w:p w14:paraId="75C63595" w14:textId="77777777" w:rsidR="00AD35C6" w:rsidRDefault="00000000">
      <w:r>
        <w:t>The regional manager of the West region needs to know the total sales for their area. Calculate the total sales for the West geography.</w:t>
      </w:r>
    </w:p>
    <w:p w14:paraId="50027E07" w14:textId="77777777" w:rsidR="00AD35C6" w:rsidRDefault="00000000">
      <w:pPr>
        <w:pStyle w:val="Heading1"/>
      </w:pPr>
      <w:r>
        <w:lastRenderedPageBreak/>
        <w:t>Task 8</w:t>
      </w:r>
    </w:p>
    <w:p w14:paraId="0AA9B7C6" w14:textId="77777777" w:rsidR="00AD35C6" w:rsidRDefault="00000000">
      <w:r>
        <w:t>The product manager for Home Security wants to understand the total amount of returns. Sum the Sales Returns for the Home Security product segment.</w:t>
      </w:r>
    </w:p>
    <w:p w14:paraId="2BFBE99E" w14:textId="77777777" w:rsidR="00AD35C6" w:rsidRDefault="00000000">
      <w:pPr>
        <w:pStyle w:val="Heading1"/>
      </w:pPr>
      <w:r>
        <w:t>Task 9</w:t>
      </w:r>
    </w:p>
    <w:p w14:paraId="7A3E1F32" w14:textId="77777777" w:rsidR="00AD35C6" w:rsidRDefault="00000000">
      <w:r>
        <w:t>The quality control team is reviewing high-return products. Find the total sales for products that have sales returns above 400,000.</w:t>
      </w:r>
    </w:p>
    <w:p w14:paraId="3C3FC856" w14:textId="77777777" w:rsidR="00AD35C6" w:rsidRDefault="00000000">
      <w:pPr>
        <w:pStyle w:val="Heading1"/>
      </w:pPr>
      <w:r>
        <w:t>Task 10</w:t>
      </w:r>
    </w:p>
    <w:p w14:paraId="75F558CA" w14:textId="77777777" w:rsidR="00AD35C6" w:rsidRDefault="00000000">
      <w:r>
        <w:t>The regional manager of the South region wants to know the average sales for their region. Calculate the average sales for the South geography.</w:t>
      </w:r>
    </w:p>
    <w:p w14:paraId="605C3D82" w14:textId="77777777" w:rsidR="00AD35C6" w:rsidRDefault="00000000">
      <w:pPr>
        <w:pStyle w:val="Heading1"/>
      </w:pPr>
      <w:r>
        <w:t>Task 11</w:t>
      </w:r>
    </w:p>
    <w:p w14:paraId="4DB09571" w14:textId="77777777" w:rsidR="00AD35C6" w:rsidRDefault="00000000">
      <w:r>
        <w:t>The product team is analyzing the performance of the Digital Communicator product. Find the average Sales Returns for the Digital Communicator product.</w:t>
      </w:r>
    </w:p>
    <w:p w14:paraId="0A61FB80" w14:textId="77777777" w:rsidR="00AD35C6" w:rsidRDefault="00000000">
      <w:pPr>
        <w:pStyle w:val="Heading1"/>
      </w:pPr>
      <w:r>
        <w:t>Task 12</w:t>
      </w:r>
    </w:p>
    <w:p w14:paraId="6BFA231B" w14:textId="77777777" w:rsidR="00AD35C6" w:rsidRDefault="00000000">
      <w:r>
        <w:t>The security segment manager wants to see average performance metrics. Compute the average sales for products in the Commercial Security segment.</w:t>
      </w:r>
    </w:p>
    <w:p w14:paraId="7621B931" w14:textId="77777777" w:rsidR="00AD35C6" w:rsidRDefault="00000000">
      <w:pPr>
        <w:pStyle w:val="Heading1"/>
      </w:pPr>
      <w:r>
        <w:t>Task 13</w:t>
      </w:r>
    </w:p>
    <w:p w14:paraId="06CA8CB5" w14:textId="77777777" w:rsidR="00AD35C6" w:rsidRDefault="00000000">
      <w:r>
        <w:t>The sales team is identifying high-value sales entries. Count the number of entries with sales above 7,000,000.</w:t>
      </w:r>
    </w:p>
    <w:p w14:paraId="2384B1A1" w14:textId="77777777" w:rsidR="00AD35C6" w:rsidRDefault="00000000">
      <w:pPr>
        <w:pStyle w:val="Heading1"/>
      </w:pPr>
      <w:r>
        <w:t>Task 14</w:t>
      </w:r>
    </w:p>
    <w:p w14:paraId="349F37F8" w14:textId="77777777" w:rsidR="00AD35C6" w:rsidRDefault="00000000">
      <w:r>
        <w:t>The East region manager wants to know how many sales entries are from their region. Count the number of East geography entries.</w:t>
      </w:r>
    </w:p>
    <w:p w14:paraId="5B32EDB3" w14:textId="77777777" w:rsidR="00AD35C6" w:rsidRDefault="00000000">
      <w:pPr>
        <w:pStyle w:val="Heading1"/>
      </w:pPr>
      <w:r>
        <w:t>Task 15</w:t>
      </w:r>
    </w:p>
    <w:p w14:paraId="4BD5C63E" w14:textId="77777777" w:rsidR="00AD35C6" w:rsidRDefault="00000000">
      <w:r>
        <w:t>The product manager for Sound Systems wants to see how often their product appears in the data. Count the number of entries for the Sound Systems product.</w:t>
      </w:r>
    </w:p>
    <w:p w14:paraId="632306AC" w14:textId="77777777" w:rsidR="00AD35C6" w:rsidRDefault="00000000">
      <w:pPr>
        <w:pStyle w:val="Heading1"/>
      </w:pPr>
      <w:r>
        <w:t>Task 16</w:t>
      </w:r>
    </w:p>
    <w:p w14:paraId="51C3DFA2" w14:textId="77777777" w:rsidR="00AD35C6" w:rsidRDefault="00000000">
      <w:r>
        <w:t>The West region manager is interested in the highest sales figure in their region. Find the maximum sales for the West geography.</w:t>
      </w:r>
    </w:p>
    <w:p w14:paraId="626719F3" w14:textId="77777777" w:rsidR="00AD35C6" w:rsidRDefault="00000000">
      <w:pPr>
        <w:pStyle w:val="Heading1"/>
      </w:pPr>
      <w:r>
        <w:lastRenderedPageBreak/>
        <w:t>Task 17</w:t>
      </w:r>
    </w:p>
    <w:p w14:paraId="285B5FC9" w14:textId="77777777" w:rsidR="00AD35C6" w:rsidRDefault="00000000">
      <w:r>
        <w:t>The Home Entertainment segment manager wants to know the highest returns for their products. Determine the maximum Sales Returns for Home Entertainment products.</w:t>
      </w:r>
    </w:p>
    <w:p w14:paraId="54767A0F" w14:textId="77777777" w:rsidR="00AD35C6" w:rsidRDefault="00000000">
      <w:pPr>
        <w:pStyle w:val="Heading1"/>
      </w:pPr>
      <w:r>
        <w:t>Task 18</w:t>
      </w:r>
    </w:p>
    <w:p w14:paraId="60357BB2" w14:textId="77777777" w:rsidR="00AD35C6" w:rsidRDefault="00000000">
      <w:r>
        <w:t>The Commercial Security segment manager wants to identify the highest sales figure in their segment. Identify the maximum sales in the Commercial Security segment.</w:t>
      </w:r>
    </w:p>
    <w:p w14:paraId="7ED74B3B" w14:textId="77777777" w:rsidR="00AD35C6" w:rsidRDefault="00000000">
      <w:pPr>
        <w:pStyle w:val="Heading1"/>
      </w:pPr>
      <w:r>
        <w:t>Task 19</w:t>
      </w:r>
    </w:p>
    <w:p w14:paraId="246E0208" w14:textId="77777777" w:rsidR="00AD35C6" w:rsidRDefault="00000000">
      <w:r>
        <w:t>The East region manager wants to know how many high-value sales entries (above 6,000,000) are from their region. Count the number of entries for the East geography with sales above 6,000,000.</w:t>
      </w:r>
    </w:p>
    <w:p w14:paraId="2B50C074" w14:textId="77777777" w:rsidR="00AD35C6" w:rsidRDefault="00000000">
      <w:pPr>
        <w:pStyle w:val="Heading1"/>
      </w:pPr>
      <w:r>
        <w:t>Task 20</w:t>
      </w:r>
    </w:p>
    <w:p w14:paraId="53F3E9EC" w14:textId="77777777" w:rsidR="00AD35C6" w:rsidRDefault="00000000">
      <w:r>
        <w:t>The quality control team is looking into low-return products in the Home Security segment. Count the entries where Sales Returns are less than 100,000 and the product segment is Home Security.</w:t>
      </w:r>
    </w:p>
    <w:sectPr w:rsidR="00AD35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490844">
    <w:abstractNumId w:val="8"/>
  </w:num>
  <w:num w:numId="2" w16cid:durableId="1614676432">
    <w:abstractNumId w:val="6"/>
  </w:num>
  <w:num w:numId="3" w16cid:durableId="340547213">
    <w:abstractNumId w:val="5"/>
  </w:num>
  <w:num w:numId="4" w16cid:durableId="1625652499">
    <w:abstractNumId w:val="4"/>
  </w:num>
  <w:num w:numId="5" w16cid:durableId="984239115">
    <w:abstractNumId w:val="7"/>
  </w:num>
  <w:num w:numId="6" w16cid:durableId="443352759">
    <w:abstractNumId w:val="3"/>
  </w:num>
  <w:num w:numId="7" w16cid:durableId="1738473555">
    <w:abstractNumId w:val="2"/>
  </w:num>
  <w:num w:numId="8" w16cid:durableId="1330058748">
    <w:abstractNumId w:val="1"/>
  </w:num>
  <w:num w:numId="9" w16cid:durableId="64084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0D3"/>
    <w:rsid w:val="0015074B"/>
    <w:rsid w:val="0029639D"/>
    <w:rsid w:val="00326F90"/>
    <w:rsid w:val="00AA1D8D"/>
    <w:rsid w:val="00AD35C6"/>
    <w:rsid w:val="00B47730"/>
    <w:rsid w:val="00CB0664"/>
    <w:rsid w:val="00DB3E2D"/>
    <w:rsid w:val="00EC53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D6BEA2"/>
  <w14:defaultImageDpi w14:val="300"/>
  <w15:docId w15:val="{72D8DDB3-2ECA-4166-9BD2-6F2CB51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Shakul Malik</cp:lastModifiedBy>
  <cp:revision>2</cp:revision>
  <dcterms:created xsi:type="dcterms:W3CDTF">2024-05-15T16:22:00Z</dcterms:created>
  <dcterms:modified xsi:type="dcterms:W3CDTF">2024-05-15T16:22:00Z</dcterms:modified>
  <cp:category/>
</cp:coreProperties>
</file>